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61654" w14:textId="77777777" w:rsidR="00781CAD" w:rsidRPr="00AC733D" w:rsidRDefault="00781CAD" w:rsidP="00781CAD">
      <w:pPr>
        <w:rPr>
          <w:rFonts w:eastAsia="맑은 고딕"/>
          <w:b/>
          <w:bCs/>
          <w:sz w:val="48"/>
          <w:szCs w:val="48"/>
          <w:lang w:eastAsia="ko-KR"/>
        </w:rPr>
      </w:pPr>
      <w:r w:rsidRPr="00AC733D">
        <w:rPr>
          <w:rFonts w:eastAsia="맑은 고딕" w:hint="eastAsia"/>
          <w:b/>
          <w:bCs/>
          <w:sz w:val="48"/>
          <w:szCs w:val="48"/>
          <w:lang w:eastAsia="ko-KR"/>
        </w:rPr>
        <w:t>데이터</w:t>
      </w:r>
      <w:r w:rsidRPr="00AC733D">
        <w:rPr>
          <w:rFonts w:eastAsia="맑은 고딕" w:hint="eastAsia"/>
          <w:b/>
          <w:bCs/>
          <w:sz w:val="48"/>
          <w:szCs w:val="48"/>
          <w:lang w:eastAsia="ko-KR"/>
        </w:rPr>
        <w:t xml:space="preserve"> </w:t>
      </w:r>
      <w:r w:rsidRPr="00AC733D">
        <w:rPr>
          <w:rFonts w:eastAsia="맑은 고딕" w:hint="eastAsia"/>
          <w:b/>
          <w:bCs/>
          <w:sz w:val="48"/>
          <w:szCs w:val="48"/>
          <w:lang w:eastAsia="ko-KR"/>
        </w:rPr>
        <w:t>조회</w:t>
      </w:r>
      <w:r w:rsidRPr="00AC733D">
        <w:rPr>
          <w:rFonts w:eastAsia="맑은 고딕" w:hint="eastAsia"/>
          <w:b/>
          <w:bCs/>
          <w:sz w:val="48"/>
          <w:szCs w:val="48"/>
          <w:lang w:eastAsia="ko-KR"/>
        </w:rPr>
        <w:t xml:space="preserve"> </w:t>
      </w:r>
      <w:r w:rsidRPr="00AC733D">
        <w:rPr>
          <w:rFonts w:eastAsia="맑은 고딕" w:hint="eastAsia"/>
          <w:b/>
          <w:bCs/>
          <w:sz w:val="48"/>
          <w:szCs w:val="48"/>
          <w:lang w:eastAsia="ko-KR"/>
        </w:rPr>
        <w:t>프로그램</w:t>
      </w:r>
    </w:p>
    <w:p w14:paraId="5FA88B3E" w14:textId="5C6847C7" w:rsidR="00781CAD" w:rsidRDefault="00781CAD" w:rsidP="00781CAD">
      <w:pPr>
        <w:rPr>
          <w:rFonts w:eastAsia="맑은 고딕"/>
          <w:sz w:val="32"/>
          <w:szCs w:val="32"/>
          <w:lang w:eastAsia="ko-KR"/>
        </w:rPr>
      </w:pPr>
      <w:r w:rsidRPr="00943F61">
        <w:rPr>
          <w:rFonts w:eastAsia="맑은 고딕" w:hint="eastAsia"/>
          <w:sz w:val="32"/>
          <w:szCs w:val="32"/>
          <w:lang w:eastAsia="ko-KR"/>
        </w:rPr>
        <w:t>SKN Family AI 13</w:t>
      </w:r>
      <w:r w:rsidRPr="00943F61">
        <w:rPr>
          <w:rFonts w:eastAsia="맑은 고딕" w:hint="eastAsia"/>
          <w:sz w:val="32"/>
          <w:szCs w:val="32"/>
          <w:lang w:eastAsia="ko-KR"/>
        </w:rPr>
        <w:t>기</w:t>
      </w:r>
      <w:r>
        <w:rPr>
          <w:rFonts w:eastAsia="맑은 고딕" w:hint="eastAsia"/>
          <w:sz w:val="32"/>
          <w:szCs w:val="32"/>
          <w:lang w:eastAsia="ko-KR"/>
        </w:rPr>
        <w:t xml:space="preserve"> </w:t>
      </w:r>
      <w:proofErr w:type="spellStart"/>
      <w:r w:rsidRPr="00781CAD">
        <w:rPr>
          <w:rFonts w:eastAsia="맑은 고딕" w:hint="eastAsia"/>
          <w:b/>
          <w:bCs/>
          <w:sz w:val="32"/>
          <w:szCs w:val="32"/>
          <w:lang w:eastAsia="ko-KR"/>
        </w:rPr>
        <w:t>Ivle</w:t>
      </w:r>
      <w:proofErr w:type="spellEnd"/>
      <w:r w:rsidRPr="00781CAD">
        <w:rPr>
          <w:rFonts w:eastAsia="맑은 고딕" w:hint="eastAsia"/>
          <w:b/>
          <w:bCs/>
          <w:sz w:val="32"/>
          <w:szCs w:val="32"/>
          <w:lang w:eastAsia="ko-KR"/>
        </w:rPr>
        <w:t xml:space="preserve"> Malle</w:t>
      </w:r>
    </w:p>
    <w:tbl>
      <w:tblPr>
        <w:tblStyle w:val="36"/>
        <w:tblpPr w:leftFromText="142" w:rightFromText="142" w:vertAnchor="text" w:horzAnchor="margin" w:tblpY="65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428"/>
      </w:tblGrid>
      <w:tr w:rsidR="00781CAD" w14:paraId="4ABF431C" w14:textId="77777777" w:rsidTr="00AC7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57CD96ED" w14:textId="77777777" w:rsidR="00781CAD" w:rsidRPr="00AC733D" w:rsidRDefault="00781CAD" w:rsidP="00781CAD">
            <w:pPr>
              <w:rPr>
                <w:sz w:val="24"/>
                <w:szCs w:val="24"/>
                <w:lang w:eastAsia="ko-KR"/>
              </w:rPr>
            </w:pPr>
            <w:r w:rsidRPr="00AC733D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프로젝트 주제</w:t>
            </w:r>
          </w:p>
        </w:tc>
        <w:tc>
          <w:tcPr>
            <w:tcW w:w="6428" w:type="dxa"/>
          </w:tcPr>
          <w:p w14:paraId="0523D56C" w14:textId="77777777" w:rsidR="00781CAD" w:rsidRPr="00641255" w:rsidRDefault="00781CAD" w:rsidP="00781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</w:pP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LLM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기반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감성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>/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성향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중심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패션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상품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추천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시스템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br/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사용자의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성향, 상황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,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날씨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등과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감정적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표현을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기반으로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상품을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추천하는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대화형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AI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서비스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.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대화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인터페이스는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FastAPI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기반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웹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UI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와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연동되며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,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사용자로부터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입력된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자연어를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분석해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벡터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DB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기반으로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유사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상품을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b w:val="0"/>
                <w:bCs w:val="0"/>
                <w:sz w:val="20"/>
                <w:szCs w:val="20"/>
                <w:lang w:eastAsia="ko-KR"/>
              </w:rPr>
              <w:t>추천함</w:t>
            </w:r>
            <w:r w:rsidRPr="00641255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  <w:t>.</w:t>
            </w:r>
          </w:p>
        </w:tc>
      </w:tr>
      <w:tr w:rsidR="00781CAD" w14:paraId="756F3C88" w14:textId="77777777" w:rsidTr="00AC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67E6FD3" w14:textId="77777777" w:rsidR="00781CAD" w:rsidRPr="00AC733D" w:rsidRDefault="00781CAD" w:rsidP="00781CAD">
            <w:pPr>
              <w:rPr>
                <w:sz w:val="24"/>
                <w:szCs w:val="24"/>
                <w:lang w:eastAsia="ko-KR"/>
              </w:rPr>
            </w:pPr>
            <w:r w:rsidRPr="00AC733D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원본 데이터</w:t>
            </w:r>
          </w:p>
        </w:tc>
        <w:tc>
          <w:tcPr>
            <w:tcW w:w="6428" w:type="dxa"/>
          </w:tcPr>
          <w:p w14:paraId="106F158A" w14:textId="46AD8EEE" w:rsidR="00257AA6" w:rsidRPr="00641255" w:rsidRDefault="00781CAD" w:rsidP="0078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proofErr w:type="spellStart"/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무신사</w:t>
            </w:r>
            <w:proofErr w:type="spellEnd"/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, W컨셉, 29CM</w:t>
            </w:r>
            <w:r w:rsidR="00E53DCF"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페이지에서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(남성, 여성)상의, 하의, (여성) 치마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제품 페이지 전체 HTML</w:t>
            </w:r>
          </w:p>
          <w:p w14:paraId="182AF8C5" w14:textId="52B5ED95" w:rsidR="00257AA6" w:rsidRPr="00641255" w:rsidRDefault="00257AA6" w:rsidP="0078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데이터 항목:</w:t>
            </w:r>
          </w:p>
          <w:p w14:paraId="1BE24C89" w14:textId="77777777" w:rsidR="00257AA6" w:rsidRPr="00641255" w:rsidRDefault="00257AA6" w:rsidP="0078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1) 제품</w:t>
            </w:r>
          </w:p>
          <w:p w14:paraId="005FE0F8" w14:textId="0599996A" w:rsidR="00257AA6" w:rsidRPr="00641255" w:rsidRDefault="00257AA6" w:rsidP="0078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제품</w:t>
            </w:r>
            <w:r w:rsidR="00E53DCF"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명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제품대분류</w:t>
            </w:r>
            <w:proofErr w:type="spellEnd"/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(상의, 하의), 제품 소분류(청바지, </w:t>
            </w:r>
            <w:proofErr w:type="spellStart"/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반팔티</w:t>
            </w:r>
            <w:proofErr w:type="spellEnd"/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등), 성별, 브랜드, 원가, 할인가, 사진</w:t>
            </w:r>
            <w:r w:rsidR="00E53DCF"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(링크)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, 좋아요 숫자, 컬러, 사이즈, 상품코드, 제품 소재, 치수, 세탁방법</w:t>
            </w:r>
          </w:p>
          <w:p w14:paraId="7A49C55A" w14:textId="14C3E36A" w:rsidR="00257AA6" w:rsidRPr="00641255" w:rsidRDefault="00257AA6" w:rsidP="0078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2) 후기</w:t>
            </w:r>
          </w:p>
          <w:p w14:paraId="5B94C5A5" w14:textId="0CB07DC6" w:rsidR="00781CAD" w:rsidRPr="00641255" w:rsidRDefault="00E53DCF" w:rsidP="00E53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평점, 리뷰 개수, 작성자, 작성자 정보, 작성자 구매정보(색상, 사이즈 등), 작성 날짜, 리뷰 내용, 리뷰 이미지, 리뷰 </w:t>
            </w:r>
            <w:proofErr w:type="spellStart"/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별점</w:t>
            </w:r>
            <w:proofErr w:type="spellEnd"/>
          </w:p>
        </w:tc>
      </w:tr>
      <w:tr w:rsidR="00781CAD" w14:paraId="3C6F63A8" w14:textId="77777777" w:rsidTr="00AC733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7721555" w14:textId="77777777" w:rsidR="00781CAD" w:rsidRPr="00AC733D" w:rsidRDefault="00781CAD" w:rsidP="00781CAD">
            <w:pPr>
              <w:rPr>
                <w:sz w:val="24"/>
                <w:szCs w:val="24"/>
                <w:lang w:eastAsia="ko-KR"/>
              </w:rPr>
            </w:pPr>
            <w:r w:rsidRPr="00AC733D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데이터 후처리</w:t>
            </w:r>
          </w:p>
        </w:tc>
        <w:tc>
          <w:tcPr>
            <w:tcW w:w="6428" w:type="dxa"/>
          </w:tcPr>
          <w:p w14:paraId="7EA93551" w14:textId="525E1B2D" w:rsidR="00781CAD" w:rsidRPr="00641255" w:rsidRDefault="00641255" w:rsidP="00781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proofErr w:type="spellStart"/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무신사</w:t>
            </w:r>
            <w:proofErr w:type="spellEnd"/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, W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컨셉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, 29CM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에서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추출한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HTML </w:t>
            </w:r>
            <w:proofErr w:type="spellStart"/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파일들에서</w:t>
            </w:r>
            <w:proofErr w:type="spellEnd"/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위에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서술한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데이터만을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뽑아서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.csv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로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저장</w:t>
            </w:r>
          </w:p>
        </w:tc>
      </w:tr>
      <w:tr w:rsidR="00781CAD" w14:paraId="3957BBE4" w14:textId="77777777" w:rsidTr="00AC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4EE7FE" w14:textId="77777777" w:rsidR="00781CAD" w:rsidRPr="00AC733D" w:rsidRDefault="00781CAD" w:rsidP="00781CAD">
            <w:pPr>
              <w:rPr>
                <w:sz w:val="24"/>
                <w:szCs w:val="24"/>
                <w:lang w:eastAsia="ko-KR"/>
              </w:rPr>
            </w:pPr>
            <w:r w:rsidRPr="00AC733D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데이터 </w:t>
            </w:r>
            <w:proofErr w:type="spellStart"/>
            <w:r w:rsidRPr="00AC733D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전처리</w:t>
            </w:r>
            <w:proofErr w:type="spellEnd"/>
          </w:p>
        </w:tc>
        <w:tc>
          <w:tcPr>
            <w:tcW w:w="6428" w:type="dxa"/>
          </w:tcPr>
          <w:p w14:paraId="5AFB33E3" w14:textId="77777777" w:rsidR="00641255" w:rsidRDefault="00781CAD" w:rsidP="0078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가격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/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수치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정규화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,</w:t>
            </w:r>
          </w:p>
          <w:p w14:paraId="6B8F3F87" w14:textId="0FFF94C6" w:rsidR="00641255" w:rsidRDefault="00781CAD" w:rsidP="0078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브랜드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/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카테고리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통일화</w:t>
            </w:r>
          </w:p>
          <w:p w14:paraId="12572E65" w14:textId="1C50616A" w:rsidR="00641255" w:rsidRDefault="00641255" w:rsidP="0064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이미지 OCR이용 텍스트 변환</w:t>
            </w:r>
          </w:p>
          <w:p w14:paraId="2626CB73" w14:textId="1B295430" w:rsidR="00781CAD" w:rsidRPr="00641255" w:rsidRDefault="00641255" w:rsidP="0064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설명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텍스트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정제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,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감성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키워드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proofErr w:type="gramStart"/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필터링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,</w:t>
            </w:r>
            <w:r w:rsidR="00781CAD"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벡터</w:t>
            </w:r>
            <w:proofErr w:type="gramEnd"/>
            <w:r w:rsidR="00781CAD"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781CAD"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임베딩용</w:t>
            </w:r>
            <w:proofErr w:type="spellEnd"/>
            <w:r w:rsidR="00781CAD"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781CAD"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문장</w:t>
            </w:r>
            <w:r w:rsidR="00781CAD"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781CAD"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생성</w:t>
            </w:r>
          </w:p>
        </w:tc>
      </w:tr>
      <w:tr w:rsidR="00781CAD" w14:paraId="66BD02C3" w14:textId="77777777" w:rsidTr="00AC733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CFEDBF" w14:textId="77777777" w:rsidR="00781CAD" w:rsidRPr="00AC733D" w:rsidRDefault="00781CAD" w:rsidP="00781CAD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AC733D">
              <w:rPr>
                <w:rFonts w:eastAsia="맑은 고딕" w:hint="eastAsia"/>
                <w:sz w:val="24"/>
                <w:szCs w:val="24"/>
                <w:lang w:eastAsia="ko-KR"/>
              </w:rPr>
              <w:t xml:space="preserve">DB </w:t>
            </w:r>
            <w:r w:rsidRPr="00AC733D">
              <w:rPr>
                <w:rFonts w:eastAsia="맑은 고딕" w:hint="eastAsia"/>
                <w:sz w:val="24"/>
                <w:szCs w:val="24"/>
                <w:lang w:eastAsia="ko-KR"/>
              </w:rPr>
              <w:t>사용</w:t>
            </w:r>
            <w:r w:rsidRPr="00AC733D">
              <w:rPr>
                <w:rFonts w:eastAsia="맑은 고딕" w:hint="eastAsia"/>
                <w:sz w:val="24"/>
                <w:szCs w:val="24"/>
                <w:lang w:eastAsia="ko-KR"/>
              </w:rPr>
              <w:t xml:space="preserve"> </w:t>
            </w:r>
            <w:r w:rsidRPr="00AC733D">
              <w:rPr>
                <w:rFonts w:eastAsia="맑은 고딕" w:hint="eastAsia"/>
                <w:sz w:val="24"/>
                <w:szCs w:val="24"/>
                <w:lang w:eastAsia="ko-KR"/>
              </w:rPr>
              <w:t>용도</w:t>
            </w:r>
          </w:p>
        </w:tc>
        <w:tc>
          <w:tcPr>
            <w:tcW w:w="6428" w:type="dxa"/>
          </w:tcPr>
          <w:p w14:paraId="44E0A302" w14:textId="77777777" w:rsidR="00781CAD" w:rsidRPr="00641255" w:rsidRDefault="00781CAD" w:rsidP="00781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RDB (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PostgreSQL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</w:p>
          <w:p w14:paraId="681483EF" w14:textId="1EBC7254" w:rsidR="00AC733D" w:rsidRPr="00641255" w:rsidRDefault="00781CAD" w:rsidP="00AC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641255">
              <w:rPr>
                <w:rFonts w:ascii="Noto Sans KR" w:eastAsia="Noto Sans KR" w:hAnsi="Noto Sans KR" w:cs="Noto Sans KR" w:hint="eastAsia"/>
                <w:sz w:val="20"/>
                <w:szCs w:val="20"/>
              </w:rPr>
              <w:t>・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유저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,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상품</w:t>
            </w:r>
            <w:r w:rsidR="00AC733D"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,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리뷰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,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추천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이력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저장</w:t>
            </w:r>
          </w:p>
          <w:p w14:paraId="6BDEB216" w14:textId="0180AC99" w:rsidR="00AC733D" w:rsidRPr="00641255" w:rsidRDefault="00AC733D" w:rsidP="00AC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641255">
              <w:rPr>
                <w:rFonts w:ascii="Noto Sans KR" w:eastAsia="Noto Sans KR" w:hAnsi="Noto Sans KR" w:cs="Noto Sans KR" w:hint="eastAsia"/>
                <w:sz w:val="20"/>
                <w:szCs w:val="20"/>
              </w:rPr>
              <w:t>・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유저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정보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(</w:t>
            </w:r>
            <w:proofErr w:type="spellStart"/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앙이디</w:t>
            </w:r>
            <w:proofErr w:type="spellEnd"/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,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비밀번호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,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이메일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,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키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,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몸무게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,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찜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내역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,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등등</w:t>
            </w:r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)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저장</w:t>
            </w:r>
          </w:p>
          <w:p w14:paraId="2FA7FE32" w14:textId="77777777" w:rsidR="00781CAD" w:rsidRPr="00641255" w:rsidRDefault="00781CAD" w:rsidP="00781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Vector DB (FAISS)</w:t>
            </w:r>
          </w:p>
          <w:p w14:paraId="74D1020B" w14:textId="77777777" w:rsidR="00781CAD" w:rsidRDefault="00781CAD" w:rsidP="00781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641255">
              <w:rPr>
                <w:rFonts w:ascii="Noto Sans KR" w:eastAsia="Noto Sans KR" w:hAnsi="Noto Sans KR" w:cs="Noto Sans KR" w:hint="eastAsia"/>
                <w:sz w:val="20"/>
                <w:szCs w:val="20"/>
              </w:rPr>
              <w:t>・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상품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텍스트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기반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벡터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검색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br/>
            </w:r>
            <w:r w:rsidRPr="00641255">
              <w:rPr>
                <w:rFonts w:ascii="Noto Sans KR" w:eastAsia="Noto Sans KR" w:hAnsi="Noto Sans KR" w:cs="Noto Sans KR" w:hint="eastAsia"/>
                <w:sz w:val="20"/>
                <w:szCs w:val="20"/>
              </w:rPr>
              <w:t>・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입력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문장과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유사한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상품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탐색</w:t>
            </w:r>
          </w:p>
          <w:p w14:paraId="5ACF88B9" w14:textId="7B5CA188" w:rsidR="00641255" w:rsidRPr="00641255" w:rsidRDefault="00641255" w:rsidP="00781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641255">
              <w:rPr>
                <w:rFonts w:ascii="Noto Sans KR" w:eastAsia="Noto Sans KR" w:hAnsi="Noto Sans KR" w:cs="Noto Sans KR" w:hint="eastAsia"/>
                <w:sz w:val="20"/>
                <w:szCs w:val="20"/>
              </w:rPr>
              <w:t>・</w:t>
            </w:r>
            <w:r>
              <w:rPr>
                <w:rFonts w:ascii="Noto Sans KR" w:eastAsia="Noto Sans KR" w:hAnsi="Noto Sans KR" w:cs="Noto Sans KR" w:hint="eastAsia"/>
                <w:sz w:val="20"/>
                <w:szCs w:val="20"/>
                <w:lang w:eastAsia="ko-KR"/>
              </w:rPr>
              <w:t>사용자에게 이미지 받아서 유사한 상품 탐색</w:t>
            </w:r>
          </w:p>
        </w:tc>
      </w:tr>
      <w:tr w:rsidR="00257AA6" w14:paraId="4A97C7B8" w14:textId="77777777" w:rsidTr="00AC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1FDFB5" w14:textId="77777777" w:rsidR="00781CAD" w:rsidRPr="00AC733D" w:rsidRDefault="00781CAD" w:rsidP="00781CAD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AC733D">
              <w:rPr>
                <w:rFonts w:eastAsia="맑은 고딕"/>
                <w:sz w:val="24"/>
                <w:szCs w:val="24"/>
                <w:lang w:eastAsia="ko-KR"/>
              </w:rPr>
              <w:t>V</w:t>
            </w:r>
            <w:r w:rsidRPr="00AC733D">
              <w:rPr>
                <w:rFonts w:eastAsia="맑은 고딕" w:hint="eastAsia"/>
                <w:sz w:val="24"/>
                <w:szCs w:val="24"/>
                <w:lang w:eastAsia="ko-KR"/>
              </w:rPr>
              <w:t xml:space="preserve">ector db </w:t>
            </w:r>
            <w:r w:rsidRPr="00AC733D">
              <w:rPr>
                <w:rFonts w:eastAsia="맑은 고딕" w:hint="eastAsia"/>
                <w:sz w:val="24"/>
                <w:szCs w:val="24"/>
                <w:lang w:eastAsia="ko-KR"/>
              </w:rPr>
              <w:t>구조</w:t>
            </w:r>
          </w:p>
        </w:tc>
        <w:tc>
          <w:tcPr>
            <w:tcW w:w="6428" w:type="dxa"/>
          </w:tcPr>
          <w:p w14:paraId="6DD62008" w14:textId="0EBBAE2A" w:rsidR="00781CAD" w:rsidRPr="00641255" w:rsidRDefault="00781CAD" w:rsidP="00781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-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입력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문장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감성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설명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+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키워드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br/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lastRenderedPageBreak/>
              <w:t xml:space="preserve">- </w:t>
            </w:r>
            <w:proofErr w:type="spellStart"/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임베딩</w:t>
            </w:r>
            <w:proofErr w:type="spellEnd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방식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OpenAI or </w:t>
            </w:r>
            <w:proofErr w:type="spellStart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HuggingFace</w:t>
            </w:r>
            <w:proofErr w:type="spellEnd"/>
            <w:r w:rsidR="00D675E8"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or </w:t>
            </w:r>
            <w:proofErr w:type="spellStart"/>
            <w:r w:rsidR="00D675E8"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OpenWeatherAPI</w:t>
            </w:r>
            <w:proofErr w:type="spellEnd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br/>
              <w:t xml:space="preserve">- FAISS index type: 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br/>
              <w:t xml:space="preserve">- Key: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상품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ID (RDB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연동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br/>
              <w:t xml:space="preserve">-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메타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정보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 RDB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에서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64125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렌더링</w:t>
            </w:r>
          </w:p>
        </w:tc>
      </w:tr>
      <w:tr w:rsidR="00781CAD" w14:paraId="311D0638" w14:textId="77777777" w:rsidTr="00AC733D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BD5BE94" w14:textId="77777777" w:rsidR="00781CAD" w:rsidRPr="00AC733D" w:rsidRDefault="00781CAD" w:rsidP="00781CAD">
            <w:pPr>
              <w:rPr>
                <w:rFonts w:eastAsia="맑은 고딕"/>
                <w:sz w:val="24"/>
                <w:szCs w:val="24"/>
                <w:lang w:eastAsia="ko-KR"/>
              </w:rPr>
            </w:pPr>
            <w:r w:rsidRPr="00AC733D">
              <w:rPr>
                <w:rFonts w:eastAsia="맑은 고딕" w:hint="eastAsia"/>
                <w:sz w:val="24"/>
                <w:szCs w:val="24"/>
                <w:lang w:eastAsia="ko-KR"/>
              </w:rPr>
              <w:lastRenderedPageBreak/>
              <w:t xml:space="preserve">RDB </w:t>
            </w:r>
            <w:r w:rsidRPr="00AC733D">
              <w:rPr>
                <w:rFonts w:eastAsia="맑은 고딕" w:hint="eastAsia"/>
                <w:sz w:val="24"/>
                <w:szCs w:val="24"/>
                <w:lang w:eastAsia="ko-KR"/>
              </w:rPr>
              <w:t>구조</w:t>
            </w:r>
          </w:p>
        </w:tc>
        <w:tc>
          <w:tcPr>
            <w:tcW w:w="6428" w:type="dxa"/>
          </w:tcPr>
          <w:p w14:paraId="11FCFA5A" w14:textId="55C0785C" w:rsidR="00781CAD" w:rsidRPr="00641255" w:rsidRDefault="00781CAD" w:rsidP="00781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proofErr w:type="gramStart"/>
            <w:r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u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sers(</w:t>
            </w:r>
            <w:proofErr w:type="gramEnd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id, username, </w:t>
            </w:r>
            <w:r w:rsid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email, height, weight, preference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br/>
            </w:r>
            <w:proofErr w:type="gramStart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products(</w:t>
            </w:r>
            <w:proofErr w:type="gramEnd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id, name, brand, category, price, description, </w:t>
            </w:r>
            <w:proofErr w:type="spellStart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image_url</w:t>
            </w:r>
            <w:proofErr w:type="spellEnd"/>
            <w:r w:rsid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, review, </w:t>
            </w:r>
            <w:r w:rsid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…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br/>
            </w:r>
            <w:proofErr w:type="gramStart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review(</w:t>
            </w:r>
            <w:proofErr w:type="gramEnd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id, </w:t>
            </w:r>
            <w:proofErr w:type="spellStart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user_id</w:t>
            </w:r>
            <w:proofErr w:type="spellEnd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product_id</w:t>
            </w:r>
            <w:proofErr w:type="spellEnd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, rating, content)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br/>
            </w:r>
            <w:proofErr w:type="spellStart"/>
            <w:proofErr w:type="gramStart"/>
            <w:r w:rsidR="008D31A6" w:rsidRPr="00641255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jjim</w:t>
            </w:r>
            <w:proofErr w:type="spellEnd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proofErr w:type="gramEnd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id, </w:t>
            </w:r>
            <w:proofErr w:type="spellStart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user_id</w:t>
            </w:r>
            <w:proofErr w:type="spellEnd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product_id</w:t>
            </w:r>
            <w:proofErr w:type="spellEnd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br/>
            </w:r>
            <w:proofErr w:type="spellStart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recommend_</w:t>
            </w:r>
            <w:proofErr w:type="gramStart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logs</w:t>
            </w:r>
            <w:proofErr w:type="spellEnd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proofErr w:type="gramEnd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id, </w:t>
            </w:r>
            <w:proofErr w:type="spellStart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user_id</w:t>
            </w:r>
            <w:proofErr w:type="spellEnd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input_text</w:t>
            </w:r>
            <w:proofErr w:type="spellEnd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result_ids</w:t>
            </w:r>
            <w:proofErr w:type="spellEnd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created_at</w:t>
            </w:r>
            <w:proofErr w:type="spellEnd"/>
            <w:r w:rsidRPr="0064125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</w:p>
        </w:tc>
      </w:tr>
    </w:tbl>
    <w:p w14:paraId="24ECA015" w14:textId="77777777" w:rsidR="00781CAD" w:rsidRPr="00781CAD" w:rsidRDefault="00781CAD" w:rsidP="00E53DCF">
      <w:pPr>
        <w:rPr>
          <w:rFonts w:eastAsia="맑은 고딕"/>
          <w:sz w:val="20"/>
          <w:szCs w:val="20"/>
          <w:lang w:eastAsia="ko-KR"/>
        </w:rPr>
      </w:pPr>
    </w:p>
    <w:sectPr w:rsidR="00781CAD" w:rsidRPr="00781C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D9512" w14:textId="77777777" w:rsidR="00EA686F" w:rsidRDefault="00EA686F" w:rsidP="000A4764">
      <w:pPr>
        <w:spacing w:after="0" w:line="240" w:lineRule="auto"/>
      </w:pPr>
      <w:r>
        <w:separator/>
      </w:r>
    </w:p>
  </w:endnote>
  <w:endnote w:type="continuationSeparator" w:id="0">
    <w:p w14:paraId="61EAEE4F" w14:textId="77777777" w:rsidR="00EA686F" w:rsidRDefault="00EA686F" w:rsidP="000A4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332AD" w14:textId="77777777" w:rsidR="00EA686F" w:rsidRDefault="00EA686F" w:rsidP="000A4764">
      <w:pPr>
        <w:spacing w:after="0" w:line="240" w:lineRule="auto"/>
      </w:pPr>
      <w:r>
        <w:separator/>
      </w:r>
    </w:p>
  </w:footnote>
  <w:footnote w:type="continuationSeparator" w:id="0">
    <w:p w14:paraId="219A5C62" w14:textId="77777777" w:rsidR="00EA686F" w:rsidRDefault="00EA686F" w:rsidP="000A4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02688F"/>
    <w:multiLevelType w:val="hybridMultilevel"/>
    <w:tmpl w:val="1778B9D0"/>
    <w:lvl w:ilvl="0" w:tplc="373E8D6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63527079">
    <w:abstractNumId w:val="8"/>
  </w:num>
  <w:num w:numId="2" w16cid:durableId="1152797101">
    <w:abstractNumId w:val="6"/>
  </w:num>
  <w:num w:numId="3" w16cid:durableId="163589802">
    <w:abstractNumId w:val="5"/>
  </w:num>
  <w:num w:numId="4" w16cid:durableId="650133762">
    <w:abstractNumId w:val="4"/>
  </w:num>
  <w:num w:numId="5" w16cid:durableId="2012828381">
    <w:abstractNumId w:val="7"/>
  </w:num>
  <w:num w:numId="6" w16cid:durableId="1905944333">
    <w:abstractNumId w:val="3"/>
  </w:num>
  <w:num w:numId="7" w16cid:durableId="1597059785">
    <w:abstractNumId w:val="2"/>
  </w:num>
  <w:num w:numId="8" w16cid:durableId="1560287622">
    <w:abstractNumId w:val="1"/>
  </w:num>
  <w:num w:numId="9" w16cid:durableId="1005354417">
    <w:abstractNumId w:val="0"/>
  </w:num>
  <w:num w:numId="10" w16cid:durableId="1476678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764"/>
    <w:rsid w:val="000F1098"/>
    <w:rsid w:val="0015074B"/>
    <w:rsid w:val="00257AA6"/>
    <w:rsid w:val="0029639D"/>
    <w:rsid w:val="00326F90"/>
    <w:rsid w:val="00357EEB"/>
    <w:rsid w:val="00641255"/>
    <w:rsid w:val="00680ED6"/>
    <w:rsid w:val="00781CAD"/>
    <w:rsid w:val="008D31A6"/>
    <w:rsid w:val="00943F61"/>
    <w:rsid w:val="00AA1D8D"/>
    <w:rsid w:val="00AB447D"/>
    <w:rsid w:val="00AC733D"/>
    <w:rsid w:val="00B47730"/>
    <w:rsid w:val="00BB4C60"/>
    <w:rsid w:val="00C44784"/>
    <w:rsid w:val="00CB0664"/>
    <w:rsid w:val="00CE64FB"/>
    <w:rsid w:val="00D675E8"/>
    <w:rsid w:val="00E24FC7"/>
    <w:rsid w:val="00E53DCF"/>
    <w:rsid w:val="00EA68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FE87DB"/>
  <w14:defaultImageDpi w14:val="300"/>
  <w15:docId w15:val="{50E2548E-0049-40DA-BC4A-471771A4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36">
    <w:name w:val="Plain Table 3"/>
    <w:basedOn w:val="a3"/>
    <w:uiPriority w:val="99"/>
    <w:rsid w:val="000F10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경재 민</cp:lastModifiedBy>
  <cp:revision>9</cp:revision>
  <dcterms:created xsi:type="dcterms:W3CDTF">2013-12-23T23:15:00Z</dcterms:created>
  <dcterms:modified xsi:type="dcterms:W3CDTF">2025-08-11T05:35:00Z</dcterms:modified>
  <cp:category/>
</cp:coreProperties>
</file>